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eCommerce Database Schema</w:t>
      </w:r>
    </w:p>
    <w:p>
      <w:r>
        <w:t>This document provides a detailed explanation of the collections used in the eCommerce database, including their structure and relationships.</w:t>
      </w:r>
    </w:p>
    <w:p>
      <w:pPr>
        <w:pStyle w:val="Heading2"/>
      </w:pPr>
      <w:r>
        <w:t>1. User Collection</w:t>
      </w:r>
    </w:p>
    <w:p>
      <w:r>
        <w:t>The 'users' collection stores details of customers and administrators using the eCommerce platform. It includes authentication details, roles, and personal information.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_id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Unique identifier for the user.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Full name of the user.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Email address, used for login and communication.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Hashed password for authentication.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User role (e.g., 'admin', 'customer').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Timestamp when the account was created.</w:t>
            </w:r>
          </w:p>
        </w:tc>
      </w:tr>
      <w:tr>
        <w:tc>
          <w:tcPr>
            <w:tcW w:type="dxa" w:w="2880"/>
          </w:tcPr>
          <w:p>
            <w:r>
              <w:t>updatedAt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Timestamp when the account was last updated.</w:t>
            </w:r>
          </w:p>
        </w:tc>
      </w:tr>
    </w:tbl>
    <w:p>
      <w:pPr>
        <w:pStyle w:val="Heading2"/>
      </w:pPr>
      <w:r>
        <w:t>2. Products Collection</w:t>
      </w:r>
    </w:p>
    <w:p>
      <w:r>
        <w:t>The 'products' collection contains details about the items available for purchase on the platform.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_id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Unique identifier for the product.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Product name.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Detailed description of the product.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Price of the product.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Category of the product.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Number of items available in stock.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Timestamp when the product was added.</w:t>
            </w:r>
          </w:p>
        </w:tc>
      </w:tr>
      <w:tr>
        <w:tc>
          <w:tcPr>
            <w:tcW w:type="dxa" w:w="2880"/>
          </w:tcPr>
          <w:p>
            <w:r>
              <w:t>updatedAt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Timestamp when the product details were last updated.</w:t>
            </w:r>
          </w:p>
        </w:tc>
      </w:tr>
    </w:tbl>
    <w:p>
      <w:pPr>
        <w:pStyle w:val="Heading2"/>
      </w:pPr>
      <w:r>
        <w:t>3. Orders Collection</w:t>
      </w:r>
    </w:p>
    <w:p>
      <w:r>
        <w:t>The 'orders' collection stores order details including purchased items, customer information, and order status.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_id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Unique identifier for the order.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ObjectId</w:t>
            </w:r>
          </w:p>
        </w:tc>
        <w:tc>
          <w:tcPr>
            <w:tcW w:type="dxa" w:w="2880"/>
          </w:tcPr>
          <w:p>
            <w:r>
              <w:t>Reference to the user who placed the order.</w:t>
            </w:r>
          </w:p>
        </w:tc>
      </w:tr>
      <w:tr>
        <w:tc>
          <w:tcPr>
            <w:tcW w:type="dxa" w:w="2880"/>
          </w:tcPr>
          <w:p>
            <w:r>
              <w:t>products</w:t>
            </w:r>
          </w:p>
        </w:tc>
        <w:tc>
          <w:tcPr>
            <w:tcW w:type="dxa" w:w="2880"/>
          </w:tcPr>
          <w:p>
            <w:r>
              <w:t>Array</w:t>
            </w:r>
          </w:p>
        </w:tc>
        <w:tc>
          <w:tcPr>
            <w:tcW w:type="dxa" w:w="2880"/>
          </w:tcPr>
          <w:p>
            <w:r>
              <w:t>List of product IDs and quantities.</w:t>
            </w:r>
          </w:p>
        </w:tc>
      </w:tr>
      <w:tr>
        <w:tc>
          <w:tcPr>
            <w:tcW w:type="dxa" w:w="2880"/>
          </w:tcPr>
          <w:p>
            <w:r>
              <w:t>totalAmount</w:t>
            </w:r>
          </w:p>
        </w:tc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Total amount of the order.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Order status (e.g., 'pending', 'shipped', 'delivered').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Timestamp when the order was placed.</w:t>
            </w:r>
          </w:p>
        </w:tc>
      </w:tr>
      <w:tr>
        <w:tc>
          <w:tcPr>
            <w:tcW w:type="dxa" w:w="2880"/>
          </w:tcPr>
          <w:p>
            <w:r>
              <w:t>updatedAt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Timestamp when the order status was updated.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